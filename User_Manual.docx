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  <w:jc w:val="center"/>
      </w:pPr>
      <w:r>
        <w:t>USER MANUAL</w:t>
      </w:r>
    </w:p>
    <w:p>
      <w:pPr>
        <w:pStyle w:val="CustomTitle"/>
        <w:jc w:val="center"/>
      </w:pPr>
      <w:r>
        <w:t>Computerized Stationary Management System</w:t>
      </w:r>
    </w:p>
    <w:p>
      <w:pPr>
        <w:pStyle w:val="CustomHeading1"/>
        <w:jc w:val="center"/>
      </w:pPr>
      <w:r>
        <w:t>Pakistan State Oil (PSO)</w:t>
      </w:r>
    </w:p>
    <w:p/>
    <w:p/>
    <w:p>
      <w:pPr>
        <w:jc w:val="center"/>
      </w:pPr>
      <w:r>
        <w:t>Generated on: August 08, 2025</w:t>
      </w:r>
    </w:p>
    <w:p>
      <w:r>
        <w:br w:type="page"/>
      </w:r>
    </w:p>
    <w:p>
      <w:pPr>
        <w:pStyle w:val="CustomHeading1"/>
        <w:jc w:val="center"/>
      </w:pPr>
      <w:r>
        <w:t>TABLE OF CONTENTS</w:t>
      </w:r>
    </w:p>
    <w:p>
      <w:pPr/>
      <w:r>
        <w:t>1. Introduction</w:t>
      </w:r>
    </w:p>
    <w:p>
      <w:pPr/>
      <w:r>
        <w:t>2. Getting Started</w:t>
      </w:r>
    </w:p>
    <w:p>
      <w:pPr/>
      <w:r>
        <w:t>3. Authentication System</w:t>
      </w:r>
    </w:p>
    <w:p>
      <w:pPr/>
      <w:r>
        <w:t>4. Dashboard Overview</w:t>
      </w:r>
    </w:p>
    <w:p>
      <w:pPr/>
      <w:r>
        <w:t>5. Inventory Management</w:t>
      </w:r>
    </w:p>
    <w:p>
      <w:pPr/>
      <w:r>
        <w:t>6. Email Management</w:t>
      </w:r>
    </w:p>
    <w:p>
      <w:pPr/>
      <w:r>
        <w:t>7. User Profile Management</w:t>
      </w:r>
    </w:p>
    <w:p>
      <w:pPr/>
      <w:r>
        <w:t>8. Troubleshooting</w:t>
      </w:r>
    </w:p>
    <w:p>
      <w:pPr/>
      <w:r>
        <w:t>9. Appendix</w:t>
      </w:r>
    </w:p>
    <w:p>
      <w:r>
        <w:br w:type="page"/>
      </w:r>
    </w:p>
    <w:p>
      <w:pPr>
        <w:pStyle w:val="CustomHeading1"/>
      </w:pPr>
      <w:r>
        <w:t>1. Introduction - Landing Page</w:t>
      </w:r>
    </w:p>
    <w:p>
      <w:pPr/>
      <w:r>
        <w:t>The Computerized Stationary Management System is a comprehensive web-based application designed for Pakistan State Oil (PSO) to manage inventory operations efficiently.</w:t>
      </w:r>
    </w:p>
    <w:p>
      <w:pPr/>
    </w:p>
    <w:p>
      <w:pPr/>
      <w:r>
        <w:t>Key Features:</w:t>
      </w:r>
    </w:p>
    <w:p>
      <w:pPr/>
      <w:r>
        <w:t>• Real-time Analytics &amp; Reporting</w:t>
      </w:r>
    </w:p>
    <w:p>
      <w:pPr/>
      <w:r>
        <w:t>• Role-based Access Control</w:t>
      </w:r>
    </w:p>
    <w:p>
      <w:pPr/>
      <w:r>
        <w:t>• Secure Data Management</w:t>
      </w:r>
    </w:p>
    <w:p>
      <w:pPr/>
      <w:r>
        <w:t>• Email Notifications</w:t>
      </w:r>
    </w:p>
    <w:p>
      <w:pPr/>
      <w:r>
        <w:t>• Stock History Tracking</w:t>
      </w:r>
    </w:p>
    <w:p>
      <w:pPr/>
    </w:p>
    <w:p>
      <w:pPr/>
      <w:r>
        <w:t>The landing page provides access to both login and signup functionality through a tabbed interface.</w:t>
      </w:r>
    </w:p>
    <w:p/>
    <w:p>
      <w:pPr>
        <w:pStyle w:val="CustomHeading1"/>
      </w:pPr>
      <w:r>
        <w:t>2. Authentication System</w:t>
      </w:r>
    </w:p>
    <w:p>
      <w:pPr/>
      <w:r>
        <w:t>The authentication system provides secure access to the inventory management system.</w:t>
      </w:r>
    </w:p>
    <w:p>
      <w:pPr/>
    </w:p>
    <w:p>
      <w:pPr/>
      <w:r>
        <w:t>Login Process:</w:t>
      </w:r>
    </w:p>
    <w:p>
      <w:pPr/>
      <w:r>
        <w:t>1. Enter your registered email address</w:t>
      </w:r>
    </w:p>
    <w:p>
      <w:pPr/>
      <w:r>
        <w:t>2. Enter your password</w:t>
      </w:r>
    </w:p>
    <w:p>
      <w:pPr/>
      <w:r>
        <w:t>3. Click 'Sign In' to access the dashboard</w:t>
      </w:r>
    </w:p>
    <w:p>
      <w:pPr/>
    </w:p>
    <w:p>
      <w:pPr/>
      <w:r>
        <w:t>Sign Up Process:</w:t>
      </w:r>
    </w:p>
    <w:p>
      <w:pPr/>
      <w:r>
        <w:t>1. Enter your full name</w:t>
      </w:r>
    </w:p>
    <w:p>
      <w:pPr/>
      <w:r>
        <w:t>2. Provide a valid email address</w:t>
      </w:r>
    </w:p>
    <w:p>
      <w:pPr/>
      <w:r>
        <w:t>3. Create a secure password</w:t>
      </w:r>
    </w:p>
    <w:p>
      <w:pPr/>
      <w:r>
        <w:t>4. Click 'Sign Up' to create your account</w:t>
      </w:r>
    </w:p>
    <w:p>
      <w:pPr/>
    </w:p>
    <w:p>
      <w:pPr/>
      <w:r>
        <w:t>The system includes form validation and error handling for security.</w:t>
      </w:r>
    </w:p>
    <w:p/>
    <w:p>
      <w:pPr>
        <w:pStyle w:val="CustomHeading1"/>
      </w:pPr>
      <w:r>
        <w:t>2.1 User Registration</w:t>
      </w:r>
    </w:p>
    <w:p>
      <w:pPr/>
      <w:r>
        <w:t>New users can register using the Sign Up tab.</w:t>
      </w:r>
    </w:p>
    <w:p/>
    <w:p>
      <w:pPr>
        <w:pStyle w:val="CustomHeading1"/>
      </w:pPr>
      <w:r>
        <w:t>4. Inventory Management</w:t>
      </w:r>
    </w:p>
    <w:p>
      <w:pPr/>
      <w:r>
        <w:t>The Inventory Management section is the core of the system, providing comprehensive tools for managing stock items.</w:t>
      </w:r>
    </w:p>
    <w:p>
      <w:pPr/>
    </w:p>
    <w:p>
      <w:pPr/>
      <w:r>
        <w:t>The inventory section contains three main tabs:</w:t>
      </w:r>
    </w:p>
    <w:p>
      <w:pPr/>
      <w:r>
        <w:t>1. Inventory Overview - Combined view of all inventory data</w:t>
      </w:r>
    </w:p>
    <w:p>
      <w:pPr/>
      <w:r>
        <w:t>2. Current Stock - Real-time stock levels and item details</w:t>
      </w:r>
    </w:p>
    <w:p>
      <w:pPr/>
      <w:r>
        <w:t>3. Stock History - Historical transactions and movements</w:t>
      </w:r>
    </w:p>
    <w:p>
      <w:pPr/>
    </w:p>
    <w:p>
      <w:pPr/>
      <w:r>
        <w:t>Features available in inventory management:</w:t>
      </w:r>
    </w:p>
    <w:p>
      <w:pPr/>
      <w:r>
        <w:t>• Add new inventory items</w:t>
      </w:r>
    </w:p>
    <w:p>
      <w:pPr/>
      <w:r>
        <w:t>• Update stock quantities</w:t>
      </w:r>
    </w:p>
    <w:p>
      <w:pPr/>
      <w:r>
        <w:t>• Track stock movements</w:t>
      </w:r>
    </w:p>
    <w:p>
      <w:pPr/>
      <w:r>
        <w:t>• Generate reports</w:t>
      </w:r>
    </w:p>
    <w:p>
      <w:pPr/>
      <w:r>
        <w:t>• Search and filter items</w:t>
      </w:r>
    </w:p>
    <w:p/>
    <w:p>
      <w:pPr>
        <w:pStyle w:val="CustomHeading1"/>
      </w:pPr>
      <w:r>
        <w:t>4.1 Current Stock Management</w:t>
      </w:r>
    </w:p>
    <w:p>
      <w:pPr/>
      <w:r>
        <w:t>The Current Stock tab displays real-time inventory levels.</w:t>
      </w:r>
    </w:p>
    <w:p>
      <w:pPr/>
    </w:p>
    <w:p>
      <w:pPr/>
      <w:r>
        <w:t>Features:</w:t>
      </w:r>
    </w:p>
    <w:p>
      <w:pPr/>
      <w:r>
        <w:t>• View all items with current quantities</w:t>
      </w:r>
    </w:p>
    <w:p>
      <w:pPr/>
      <w:r>
        <w:t>• Add new inventory items</w:t>
      </w:r>
    </w:p>
    <w:p>
      <w:pPr/>
      <w:r>
        <w:t>• Update existing item details</w:t>
      </w:r>
    </w:p>
    <w:p>
      <w:pPr/>
      <w:r>
        <w:t>• Delete items when necessary</w:t>
      </w:r>
    </w:p>
    <w:p>
      <w:pPr/>
      <w:r>
        <w:t>• Search and filter functionality</w:t>
      </w:r>
    </w:p>
    <w:p>
      <w:pPr/>
    </w:p>
    <w:p>
      <w:pPr/>
      <w:r>
        <w:t>Each item displays:</w:t>
      </w:r>
    </w:p>
    <w:p>
      <w:pPr/>
      <w:r>
        <w:t>• Item name and description</w:t>
      </w:r>
    </w:p>
    <w:p>
      <w:pPr/>
      <w:r>
        <w:t>• Current quantity in stock</w:t>
      </w:r>
    </w:p>
    <w:p>
      <w:pPr/>
      <w:r>
        <w:t>• Location information</w:t>
      </w:r>
    </w:p>
    <w:p>
      <w:pPr/>
      <w:r>
        <w:t>• Last updated timestamp</w:t>
      </w:r>
    </w:p>
    <w:p/>
    <w:p>
      <w:pPr>
        <w:pStyle w:val="CustomHeading1"/>
      </w:pPr>
      <w:r>
        <w:t>4.2 Stock History Tracking</w:t>
      </w:r>
    </w:p>
    <w:p>
      <w:pPr/>
      <w:r>
        <w:t>The Stock History tab provides a complete audit trail of all inventory movements.</w:t>
      </w:r>
    </w:p>
    <w:p>
      <w:pPr/>
    </w:p>
    <w:p>
      <w:pPr/>
      <w:r>
        <w:t>Features:</w:t>
      </w:r>
    </w:p>
    <w:p>
      <w:pPr/>
      <w:r>
        <w:t>• View all stock transactions</w:t>
      </w:r>
    </w:p>
    <w:p>
      <w:pPr/>
      <w:r>
        <w:t>• Filter by date range</w:t>
      </w:r>
    </w:p>
    <w:p>
      <w:pPr/>
      <w:r>
        <w:t>• Filter by transaction type (IN/OUT)</w:t>
      </w:r>
    </w:p>
    <w:p>
      <w:pPr/>
      <w:r>
        <w:t>• Search by item or user</w:t>
      </w:r>
    </w:p>
    <w:p>
      <w:pPr/>
      <w:r>
        <w:t>• Export history reports</w:t>
      </w:r>
    </w:p>
    <w:p>
      <w:pPr/>
    </w:p>
    <w:p>
      <w:pPr/>
      <w:r>
        <w:t>Transaction details include:</w:t>
      </w:r>
    </w:p>
    <w:p>
      <w:pPr/>
      <w:r>
        <w:t>• Date and time of transaction</w:t>
      </w:r>
    </w:p>
    <w:p>
      <w:pPr/>
      <w:r>
        <w:t>• Item name and description</w:t>
      </w:r>
    </w:p>
    <w:p>
      <w:pPr/>
      <w:r>
        <w:t>• Quantity changed</w:t>
      </w:r>
    </w:p>
    <w:p>
      <w:pPr/>
      <w:r>
        <w:t>• Transaction type (Stock In/Stock Out)</w:t>
      </w:r>
    </w:p>
    <w:p>
      <w:pPr/>
      <w:r>
        <w:t>• User who performed the action</w:t>
      </w:r>
    </w:p>
    <w:p>
      <w:pPr/>
      <w:r>
        <w:t>• Additional notes or comments</w:t>
      </w:r>
    </w:p>
    <w:p/>
    <w:p>
      <w:pPr>
        <w:pStyle w:val="CustomHeading1"/>
      </w:pPr>
      <w:r>
        <w:t>5. Email Management</w:t>
      </w:r>
    </w:p>
    <w:p>
      <w:pPr/>
      <w:r>
        <w:t>The Email Management system provides automated communication capabilities.</w:t>
      </w:r>
    </w:p>
    <w:p>
      <w:pPr/>
    </w:p>
    <w:p>
      <w:pPr/>
      <w:r>
        <w:t>Features:</w:t>
      </w:r>
    </w:p>
    <w:p>
      <w:pPr/>
      <w:r>
        <w:t>• Send automated inventory reports</w:t>
      </w:r>
    </w:p>
    <w:p>
      <w:pPr/>
      <w:r>
        <w:t>• Configure email templates</w:t>
      </w:r>
    </w:p>
    <w:p>
      <w:pPr/>
      <w:r>
        <w:t>• Manage recipient lists</w:t>
      </w:r>
    </w:p>
    <w:p>
      <w:pPr/>
      <w:r>
        <w:t>• Schedule regular reports</w:t>
      </w:r>
    </w:p>
    <w:p>
      <w:pPr/>
      <w:r>
        <w:t>• Test email configuration</w:t>
      </w:r>
    </w:p>
    <w:p>
      <w:pPr/>
    </w:p>
    <w:p>
      <w:pPr/>
      <w:r>
        <w:t>Email Types:</w:t>
      </w:r>
    </w:p>
    <w:p>
      <w:pPr/>
      <w:r>
        <w:t>• Low stock alerts</w:t>
      </w:r>
    </w:p>
    <w:p>
      <w:pPr/>
      <w:r>
        <w:t>• Daily/Weekly inventory reports</w:t>
      </w:r>
    </w:p>
    <w:p>
      <w:pPr/>
      <w:r>
        <w:t>• Stock movement notifications</w:t>
      </w:r>
    </w:p>
    <w:p>
      <w:pPr/>
      <w:r>
        <w:t>• System maintenance alerts</w:t>
      </w:r>
    </w:p>
    <w:p>
      <w:pPr/>
    </w:p>
    <w:p>
      <w:pPr/>
      <w:r>
        <w:t>Configuration Options:</w:t>
      </w:r>
    </w:p>
    <w:p>
      <w:pPr/>
      <w:r>
        <w:t>• SMTP server settings</w:t>
      </w:r>
    </w:p>
    <w:p>
      <w:pPr/>
      <w:r>
        <w:t>• Email templates customization</w:t>
      </w:r>
    </w:p>
    <w:p>
      <w:pPr/>
      <w:r>
        <w:t>• Recipient management</w:t>
      </w:r>
    </w:p>
    <w:p>
      <w:pPr/>
      <w:r>
        <w:t>• Scheduling preferences</w:t>
      </w:r>
    </w:p>
    <w:p/>
    <w:p>
      <w:pPr>
        <w:pStyle w:val="CustomHeading1"/>
      </w:pPr>
      <w:r>
        <w:t>2. Getting Started</w:t>
      </w:r>
    </w:p>
    <w:p>
      <w:pPr/>
      <w:r>
        <w:t>System Access:</w:t>
      </w:r>
    </w:p>
    <w:p>
      <w:pPr/>
      <w:r>
        <w:t>1. Open your web browser</w:t>
      </w:r>
    </w:p>
    <w:p>
      <w:pPr/>
      <w:r>
        <w:t>2. Navigate to the application URL</w:t>
      </w:r>
    </w:p>
    <w:p>
      <w:pPr/>
      <w:r>
        <w:t>3. Use your provided credentials to login</w:t>
      </w:r>
    </w:p>
    <w:p>
      <w:pPr/>
    </w:p>
    <w:p>
      <w:pPr/>
      <w:r>
        <w:t>First Time Users:</w:t>
      </w:r>
    </w:p>
    <w:p>
      <w:pPr/>
      <w:r>
        <w:t>• Contact your administrator for account setup</w:t>
      </w:r>
    </w:p>
    <w:p>
      <w:pPr/>
      <w:r>
        <w:t>• Ensure you have the correct permissions</w:t>
      </w:r>
    </w:p>
    <w:p>
      <w:pPr/>
      <w:r>
        <w:t>• Familiarize yourself with the interface</w:t>
      </w:r>
    </w:p>
    <w:p>
      <w:pPr/>
    </w:p>
    <w:p>
      <w:pPr/>
      <w:r>
        <w:t>Navigation Tips:</w:t>
      </w:r>
    </w:p>
    <w:p>
      <w:pPr/>
      <w:r>
        <w:t>• Use the main navigation menu to access different sections</w:t>
      </w:r>
    </w:p>
    <w:p>
      <w:pPr/>
      <w:r>
        <w:t>• The dashboard provides an overview of system status</w:t>
      </w:r>
    </w:p>
    <w:p>
      <w:pPr/>
      <w:r>
        <w:t>• Each section has specific tools for different tasks</w:t>
      </w:r>
    </w:p>
    <w:p/>
    <w:p>
      <w:pPr>
        <w:pStyle w:val="CustomHeading1"/>
      </w:pPr>
      <w:r>
        <w:t>6. User Profile Management</w:t>
      </w:r>
    </w:p>
    <w:p>
      <w:pPr/>
      <w:r>
        <w:t>User Profile Management:</w:t>
      </w:r>
    </w:p>
    <w:p>
      <w:pPr/>
    </w:p>
    <w:p>
      <w:pPr/>
      <w:r>
        <w:t>Profile Information:</w:t>
      </w:r>
    </w:p>
    <w:p>
      <w:pPr/>
      <w:r>
        <w:t>• View and update personal information</w:t>
      </w:r>
    </w:p>
    <w:p>
      <w:pPr/>
      <w:r>
        <w:t>• Change password when needed</w:t>
      </w:r>
    </w:p>
    <w:p>
      <w:pPr/>
      <w:r>
        <w:t>• Manage account preferences</w:t>
      </w:r>
    </w:p>
    <w:p>
      <w:pPr/>
    </w:p>
    <w:p>
      <w:pPr/>
      <w:r>
        <w:t>Security Settings:</w:t>
      </w:r>
    </w:p>
    <w:p>
      <w:pPr/>
      <w:r>
        <w:t>• Regular password updates recommended</w:t>
      </w:r>
    </w:p>
    <w:p>
      <w:pPr/>
      <w:r>
        <w:t>• Logout when finished using the system</w:t>
      </w:r>
    </w:p>
    <w:p>
      <w:pPr/>
      <w:r>
        <w:t>• Report any suspicious activity</w:t>
      </w:r>
    </w:p>
    <w:p>
      <w:pPr/>
    </w:p>
    <w:p>
      <w:pPr/>
      <w:r>
        <w:t>Account Management:</w:t>
      </w:r>
    </w:p>
    <w:p>
      <w:pPr/>
      <w:r>
        <w:t>• Contact administrator for role changes</w:t>
      </w:r>
    </w:p>
    <w:p>
      <w:pPr/>
      <w:r>
        <w:t>• Request additional permissions if needed</w:t>
      </w:r>
    </w:p>
    <w:p>
      <w:pPr/>
      <w:r>
        <w:t>• Keep contact information up to date</w:t>
      </w:r>
    </w:p>
    <w:p/>
    <w:p>
      <w:pPr>
        <w:pStyle w:val="CustomHeading1"/>
      </w:pPr>
      <w:r>
        <w:t>6. Troubleshooting</w:t>
      </w:r>
    </w:p>
    <w:p>
      <w:pPr/>
      <w:r>
        <w:t>Common Issues and Solutions:</w:t>
      </w:r>
    </w:p>
    <w:p>
      <w:pPr/>
    </w:p>
    <w:p>
      <w:pPr/>
      <w:r>
        <w:t>Login Problems:</w:t>
      </w:r>
    </w:p>
    <w:p>
      <w:pPr/>
      <w:r>
        <w:t>• Verify email and password are correct</w:t>
      </w:r>
    </w:p>
    <w:p>
      <w:pPr/>
      <w:r>
        <w:t>• Check internet connection</w:t>
      </w:r>
    </w:p>
    <w:p>
      <w:pPr/>
      <w:r>
        <w:t>• Clear browser cache and cookies</w:t>
      </w:r>
    </w:p>
    <w:p>
      <w:pPr/>
      <w:r>
        <w:t>• Contact system administrator if issues persist</w:t>
      </w:r>
    </w:p>
    <w:p>
      <w:pPr/>
    </w:p>
    <w:p>
      <w:pPr/>
      <w:r>
        <w:t>Performance Issues:</w:t>
      </w:r>
    </w:p>
    <w:p>
      <w:pPr/>
      <w:r>
        <w:t>• Refresh the page</w:t>
      </w:r>
    </w:p>
    <w:p>
      <w:pPr/>
      <w:r>
        <w:t>• Check internet connection speed</w:t>
      </w:r>
    </w:p>
    <w:p>
      <w:pPr/>
      <w:r>
        <w:t>• Close unnecessary browser tabs</w:t>
      </w:r>
    </w:p>
    <w:p>
      <w:pPr/>
      <w:r>
        <w:t>• Use supported browsers (Chrome, Firefox, Safari)</w:t>
      </w:r>
    </w:p>
    <w:p>
      <w:pPr/>
    </w:p>
    <w:p>
      <w:pPr/>
      <w:r>
        <w:t>Data Not Loading:</w:t>
      </w:r>
    </w:p>
    <w:p>
      <w:pPr/>
      <w:r>
        <w:t>• Wait for page to fully load</w:t>
      </w:r>
    </w:p>
    <w:p>
      <w:pPr/>
      <w:r>
        <w:t>• Refresh the page</w:t>
      </w:r>
    </w:p>
    <w:p>
      <w:pPr/>
      <w:r>
        <w:t>• Check if you have proper permissions</w:t>
      </w:r>
    </w:p>
    <w:p>
      <w:pPr/>
      <w:r>
        <w:t>• Contact support if data appears missing</w:t>
      </w:r>
    </w:p>
    <w:p>
      <w:pPr/>
    </w:p>
    <w:p>
      <w:pPr/>
      <w:r>
        <w:t>Email Issues:</w:t>
      </w:r>
    </w:p>
    <w:p>
      <w:pPr/>
      <w:r>
        <w:t>• Verify email configuration</w:t>
      </w:r>
    </w:p>
    <w:p>
      <w:pPr/>
      <w:r>
        <w:t>• Check spam/junk folders</w:t>
      </w:r>
    </w:p>
    <w:p>
      <w:pPr/>
      <w:r>
        <w:t>• Ensure recipient email addresses are correct</w:t>
      </w:r>
    </w:p>
    <w:p>
      <w:pPr/>
      <w:r>
        <w:t>• Test email configuration in Email Management</w:t>
      </w:r>
    </w:p>
    <w:p>
      <w:pPr/>
    </w:p>
    <w:p>
      <w:pPr/>
      <w:r>
        <w:t>Browser Compatibility:</w:t>
      </w:r>
    </w:p>
    <w:p>
      <w:pPr/>
      <w:r>
        <w:t>• Use modern browsers (Chrome 90+, Firefox 88+, Safari 14+)</w:t>
      </w:r>
    </w:p>
    <w:p>
      <w:pPr/>
      <w:r>
        <w:t>• Enable JavaScript</w:t>
      </w:r>
    </w:p>
    <w:p>
      <w:pPr/>
      <w:r>
        <w:t>• Allow cookies for the application domain</w:t>
      </w:r>
    </w:p>
    <w:p/>
    <w:p>
      <w:pPr>
        <w:pStyle w:val="CustomHeading1"/>
      </w:pPr>
      <w:r>
        <w:t>8. System Requirements</w:t>
      </w:r>
    </w:p>
    <w:p>
      <w:pPr/>
      <w:r>
        <w:t>System Requirements:</w:t>
      </w:r>
    </w:p>
    <w:p>
      <w:pPr/>
    </w:p>
    <w:p>
      <w:pPr/>
      <w:r>
        <w:t>Minimum Browser Requirements:</w:t>
      </w:r>
    </w:p>
    <w:p>
      <w:pPr/>
      <w:r>
        <w:t>• Google Chrome 90 or later</w:t>
      </w:r>
    </w:p>
    <w:p>
      <w:pPr/>
      <w:r>
        <w:t>• Mozilla Firefox 88 or later</w:t>
      </w:r>
    </w:p>
    <w:p>
      <w:pPr/>
      <w:r>
        <w:t>• Safari 14 or later</w:t>
      </w:r>
    </w:p>
    <w:p>
      <w:pPr/>
      <w:r>
        <w:t>• Microsoft Edge 90 or later</w:t>
      </w:r>
    </w:p>
    <w:p>
      <w:pPr/>
    </w:p>
    <w:p>
      <w:pPr/>
      <w:r>
        <w:t>Network Requirements:</w:t>
      </w:r>
    </w:p>
    <w:p>
      <w:pPr/>
      <w:r>
        <w:t>• Stable internet connection</w:t>
      </w:r>
    </w:p>
    <w:p>
      <w:pPr/>
      <w:r>
        <w:t>• Minimum 1 Mbps download speed</w:t>
      </w:r>
    </w:p>
    <w:p>
      <w:pPr/>
      <w:r>
        <w:t>• JavaScript enabled</w:t>
      </w:r>
    </w:p>
    <w:p>
      <w:pPr/>
      <w:r>
        <w:t>• Cookies enabled</w:t>
      </w:r>
    </w:p>
    <w:p>
      <w:pPr/>
    </w:p>
    <w:p>
      <w:pPr/>
      <w:r>
        <w:t>Hardware Requirements:</w:t>
      </w:r>
    </w:p>
    <w:p>
      <w:pPr/>
      <w:r>
        <w:t>• Modern computer or mobile device</w:t>
      </w:r>
    </w:p>
    <w:p>
      <w:pPr/>
      <w:r>
        <w:t>• Minimum 4GB RAM recommended</w:t>
      </w:r>
    </w:p>
    <w:p>
      <w:pPr/>
      <w:r>
        <w:t>• Screen resolution 1024x768 or higher</w:t>
      </w:r>
    </w:p>
    <w:p/>
    <w:p>
      <w:pPr>
        <w:pStyle w:val="CustomHeading1"/>
      </w:pPr>
      <w:r>
        <w:t>9. Appendix</w:t>
      </w:r>
    </w:p>
    <w:p>
      <w:pPr/>
      <w:r>
        <w:t>Additional Information:</w:t>
      </w:r>
    </w:p>
    <w:p>
      <w:pPr/>
    </w:p>
    <w:p>
      <w:pPr/>
      <w:r>
        <w:t>Security Features:</w:t>
      </w:r>
    </w:p>
    <w:p>
      <w:pPr/>
      <w:r>
        <w:t>• Secure HTTPS connection</w:t>
      </w:r>
    </w:p>
    <w:p>
      <w:pPr/>
      <w:r>
        <w:t>• Session-based authentication</w:t>
      </w:r>
    </w:p>
    <w:p>
      <w:pPr/>
      <w:r>
        <w:t>• Role-based access control</w:t>
      </w:r>
    </w:p>
    <w:p>
      <w:pPr/>
      <w:r>
        <w:t>• Data encryption in transit</w:t>
      </w:r>
    </w:p>
    <w:p>
      <w:pPr/>
    </w:p>
    <w:p>
      <w:pPr/>
      <w:r>
        <w:t>Support Information:</w:t>
      </w:r>
    </w:p>
    <w:p>
      <w:pPr/>
      <w:r>
        <w:t>• For technical support, contact your system administrator</w:t>
      </w:r>
    </w:p>
    <w:p>
      <w:pPr/>
      <w:r>
        <w:t>• Keep your login credentials secure</w:t>
      </w:r>
    </w:p>
    <w:p>
      <w:pPr/>
      <w:r>
        <w:t>• Report any security concerns immediately</w:t>
      </w:r>
    </w:p>
    <w:p>
      <w:pPr/>
      <w:r>
        <w:t>• Regular system backups are performed automatically</w:t>
      </w:r>
    </w:p>
    <w:p>
      <w:pPr/>
    </w:p>
    <w:p>
      <w:pPr/>
      <w:r>
        <w:t>Best Practices:</w:t>
      </w:r>
    </w:p>
    <w:p>
      <w:pPr/>
      <w:r>
        <w:t>• Log out when finished</w:t>
      </w:r>
    </w:p>
    <w:p>
      <w:pPr/>
      <w:r>
        <w:t>• Use strong passwords</w:t>
      </w:r>
    </w:p>
    <w:p>
      <w:pPr/>
      <w:r>
        <w:t>• Keep browser updated</w:t>
      </w:r>
    </w:p>
    <w:p>
      <w:pPr/>
      <w:r>
        <w:t>• Report issues promptly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rFonts w:ascii="Arial" w:hAnsi="Arial"/>
      <w:b/>
      <w:sz w:val="48"/>
    </w:rPr>
  </w:style>
  <w:style w:type="paragraph" w:customStyle="1" w:styleId="CustomHeading1">
    <w:name w:val="CustomHeading1"/>
    <w:pPr>
      <w:spacing w:before="240" w:after="120"/>
    </w:pPr>
    <w:rPr>
      <w:rFonts w:ascii="Arial" w:hAnsi="Arial"/>
      <w:b/>
      <w:sz w:val="36"/>
    </w:rPr>
  </w:style>
  <w:style w:type="paragraph" w:customStyle="1" w:styleId="CustomHeading2">
    <w:name w:val="CustomHeading2"/>
    <w:pPr>
      <w:spacing w:before="120" w:after="60"/>
    </w:pPr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